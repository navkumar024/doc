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F96E5A" w14:paraId="536B61BF" w14:textId="77777777">
        <w:tc>
          <w:tcPr>
            <w:tcW w:w="9576" w:type="dxa"/>
          </w:tcPr>
          <w:p w14:paraId="1D940AB4" w14:textId="77777777" w:rsidR="00F96E5A" w:rsidRDefault="00F96E5A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E0C1B9278CAF4A4481D8F701F18CF687"/>
        </w:placeholder>
        <w:docPartList>
          <w:docPartGallery w:val="Quick Parts"/>
          <w:docPartCategory w:val=" Resume Name"/>
        </w:docPartList>
      </w:sdtPr>
      <w:sdtEndPr/>
      <w:sdtContent>
        <w:p w14:paraId="5991CBBB" w14:textId="77777777" w:rsidR="00F96E5A" w:rsidRDefault="00F96E5A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6"/>
            <w:gridCol w:w="8998"/>
          </w:tblGrid>
          <w:tr w:rsidR="00F96E5A" w14:paraId="3AFF334C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49419BA0" w14:textId="77777777" w:rsidR="00F96E5A" w:rsidRDefault="00F96E5A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74FC2908" w14:textId="50A69104" w:rsidR="00F96E5A" w:rsidRDefault="001D2336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D547C0B52510487F8DD2A8326E48D07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E4101">
                      <w:t>Ankit Kushwaha</w:t>
                    </w:r>
                  </w:sdtContent>
                </w:sdt>
              </w:p>
              <w:p w14:paraId="08BF04EE" w14:textId="77777777" w:rsidR="00F96E5A" w:rsidRDefault="001D2336">
                <w:pPr>
                  <w:pStyle w:val="AddressText"/>
                  <w:spacing w:line="240" w:lineRule="auto"/>
                </w:pPr>
                <w:sdt>
                  <w:sdtPr>
                    <w:id w:val="121446321"/>
                    <w:placeholder>
                      <w:docPart w:val="827EB1A33CCA49B78C68D899E6D70C37"/>
                    </w:placeholder>
                    <w:temporary/>
                    <w:showingPlcHdr/>
                  </w:sdtPr>
                  <w:sdtEndPr/>
                  <w:sdtContent>
                    <w:r>
                      <w:t>[Type your address]</w:t>
                    </w:r>
                  </w:sdtContent>
                </w:sdt>
              </w:p>
              <w:p w14:paraId="232CDD07" w14:textId="77777777" w:rsidR="00F96E5A" w:rsidRDefault="001D2336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sdt>
                  <w:sdtPr>
                    <w:id w:val="154037024"/>
                    <w:placeholder>
                      <w:docPart w:val="37E54371EE904080BA0859D425D644B0"/>
                    </w:placeholder>
                    <w:temporary/>
                    <w:showingPlcHdr/>
                  </w:sdtPr>
                  <w:sdtEndPr/>
                  <w:sdtContent>
                    <w:r>
                      <w:t>[Type your phone number]</w:t>
                    </w:r>
                  </w:sdtContent>
                </w:sdt>
              </w:p>
              <w:p w14:paraId="0B2822B9" w14:textId="77777777" w:rsidR="00F96E5A" w:rsidRDefault="001D2336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sdt>
                  <w:sdtPr>
                    <w:id w:val="288100533"/>
                    <w:placeholder>
                      <w:docPart w:val="878BFCCB5B104C41B3CA05B29D76E62A"/>
                    </w:placeholder>
                    <w:temporary/>
                    <w:showingPlcHdr/>
                  </w:sdtPr>
                  <w:sdtEndPr/>
                  <w:sdtContent>
                    <w:r>
                      <w:t>[Type your e-mail address]</w:t>
                    </w:r>
                  </w:sdtContent>
                </w:sdt>
              </w:p>
              <w:p w14:paraId="1DC8CA22" w14:textId="77777777" w:rsidR="00F96E5A" w:rsidRDefault="001D2336">
                <w:pPr>
                  <w:pStyle w:val="AddressText"/>
                  <w:spacing w:line="240" w:lineRule="auto"/>
                  <w:rPr>
                    <w:sz w:val="24"/>
                  </w:rPr>
                </w:pPr>
                <w:r>
                  <w:t xml:space="preserve">Website: </w:t>
                </w:r>
                <w:sdt>
                  <w:sdtPr>
                    <w:id w:val="121446380"/>
                    <w:placeholder>
                      <w:docPart w:val="0549A7B8520F4AC887A59C9A04C0C147"/>
                    </w:placeholder>
                    <w:temporary/>
                    <w:showingPlcHdr/>
                  </w:sdtPr>
                  <w:sdtEndPr/>
                  <w:sdtContent>
                    <w:r>
                      <w:t>[Type your website]</w:t>
                    </w:r>
                  </w:sdtContent>
                </w:sdt>
              </w:p>
            </w:tc>
          </w:tr>
        </w:tbl>
        <w:p w14:paraId="6B5FC63F" w14:textId="77777777" w:rsidR="00F96E5A" w:rsidRDefault="001D2336">
          <w:pPr>
            <w:pStyle w:val="NoSpacing"/>
          </w:pPr>
        </w:p>
      </w:sdtContent>
    </w:sdt>
    <w:p w14:paraId="54453E58" w14:textId="77777777" w:rsidR="00F96E5A" w:rsidRDefault="00F96E5A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F96E5A" w14:paraId="03BCE2C8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7F759FB0" w14:textId="77777777" w:rsidR="00F96E5A" w:rsidRDefault="00F96E5A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5E7C2E74" w14:textId="77777777" w:rsidR="00F96E5A" w:rsidRDefault="001D2336">
            <w:pPr>
              <w:pStyle w:val="Section"/>
            </w:pPr>
            <w:r>
              <w:t>Objectives</w:t>
            </w:r>
          </w:p>
          <w:sdt>
            <w:sdtPr>
              <w:id w:val="462946188"/>
              <w:placeholder>
                <w:docPart w:val="8AEDCF1A6FAC4835AAFD709B2A3E20BA"/>
              </w:placeholder>
              <w:temporary/>
              <w:showingPlcHdr/>
            </w:sdtPr>
            <w:sdtEndPr/>
            <w:sdtContent>
              <w:p w14:paraId="5D0EFA5F" w14:textId="77777777" w:rsidR="00F96E5A" w:rsidRDefault="001D2336">
                <w:pPr>
                  <w:pStyle w:val="SubsectionText"/>
                </w:pPr>
                <w:r>
                  <w:t>[Type the objectives]</w:t>
                </w:r>
              </w:p>
            </w:sdtContent>
          </w:sdt>
          <w:p w14:paraId="22A7ED60" w14:textId="77777777" w:rsidR="00F96E5A" w:rsidRDefault="001D2336">
            <w:pPr>
              <w:pStyle w:val="Section"/>
            </w:pPr>
            <w:r>
              <w:t>Education</w:t>
            </w:r>
          </w:p>
          <w:p w14:paraId="1F4A2DB4" w14:textId="77777777" w:rsidR="00F96E5A" w:rsidRDefault="001D2336">
            <w:pPr>
              <w:pStyle w:val="Subsection"/>
              <w:spacing w:after="0"/>
              <w:rPr>
                <w:b w:val="0"/>
              </w:rPr>
            </w:pPr>
            <w:sdt>
              <w:sdtPr>
                <w:id w:val="255317580"/>
                <w:placeholder>
                  <w:docPart w:val="02CAE056C6C248E6B6B0E2A077B9E070"/>
                </w:placeholder>
                <w:temporary/>
                <w:showingPlcHdr/>
              </w:sdtPr>
              <w:sdtEndPr/>
              <w:sdtContent>
                <w:r>
                  <w:t>[Type the degree]</w:t>
                </w:r>
              </w:sdtContent>
            </w:sdt>
            <w:r>
              <w:rPr>
                <w:b w:val="0"/>
              </w:rPr>
              <w:t xml:space="preserve"> (</w:t>
            </w:r>
            <w:sdt>
              <w:sdtPr>
                <w:rPr>
                  <w:b w:val="0"/>
                </w:rPr>
                <w:id w:val="255317588"/>
                <w:placeholder>
                  <w:docPart w:val="B3BEF5DE62F4403FA09FC451CD98B499"/>
                </w:placeholder>
                <w:temporary/>
                <w:showingPlcHdr/>
              </w:sdtPr>
              <w:sdtEndPr/>
              <w:sdtContent>
                <w:r>
                  <w:rPr>
                    <w:b w:val="0"/>
                  </w:rPr>
                  <w:t>[Type the completion date]</w:t>
                </w:r>
              </w:sdtContent>
            </w:sdt>
            <w:r>
              <w:rPr>
                <w:b w:val="0"/>
              </w:rPr>
              <w:t>)</w:t>
            </w:r>
          </w:p>
          <w:sdt>
            <w:sdtPr>
              <w:id w:val="255317428"/>
              <w:placeholder>
                <w:docPart w:val="B829E94378AD4F0FB18B95F6217F1F40"/>
              </w:placeholder>
              <w:temporary/>
              <w:showingPlcHdr/>
            </w:sdtPr>
            <w:sdtEndPr/>
            <w:sdtContent>
              <w:p w14:paraId="7BC82436" w14:textId="77777777" w:rsidR="00F96E5A" w:rsidRDefault="001D2336">
                <w:pPr>
                  <w:pStyle w:val="ListBullet"/>
                  <w:numPr>
                    <w:ilvl w:val="0"/>
                    <w:numId w:val="1"/>
                  </w:numPr>
                  <w:spacing w:after="0" w:line="240" w:lineRule="auto"/>
                </w:pPr>
                <w:r>
                  <w:t>[Type list of accomplishments]</w:t>
                </w:r>
              </w:p>
            </w:sdtContent>
          </w:sdt>
          <w:p w14:paraId="482212F1" w14:textId="77777777" w:rsidR="00F96E5A" w:rsidRDefault="00F96E5A">
            <w:pPr>
              <w:spacing w:after="0" w:line="240" w:lineRule="auto"/>
            </w:pPr>
          </w:p>
          <w:p w14:paraId="5E3D93F8" w14:textId="77777777" w:rsidR="00F96E5A" w:rsidRDefault="001D2336">
            <w:pPr>
              <w:pStyle w:val="Section"/>
              <w:spacing w:after="0"/>
            </w:pPr>
            <w:r>
              <w:t>Experience</w:t>
            </w:r>
          </w:p>
          <w:p w14:paraId="7B628AED" w14:textId="77777777" w:rsidR="00F96E5A" w:rsidRDefault="001D2336">
            <w:pPr>
              <w:pStyle w:val="Subsection"/>
              <w:spacing w:after="0"/>
              <w:rPr>
                <w:rStyle w:val="SubsectionDateChar"/>
              </w:rPr>
            </w:pPr>
            <w:sdt>
              <w:sdtPr>
                <w:rPr>
                  <w:rStyle w:val="SubsectionDateChar"/>
                  <w:b/>
                  <w:bCs/>
                </w:rPr>
                <w:id w:val="255317603"/>
                <w:placeholder>
                  <w:docPart w:val="9B6FAA23DBF541F3897745C435711825"/>
                </w:placeholder>
                <w:temporary/>
                <w:showingPlcHdr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  <w:b/>
                    <w:bCs/>
                  </w:rPr>
                  <w:t>[Type the job title]</w:t>
                </w:r>
              </w:sdtContent>
            </w:sdt>
            <w:r>
              <w:rPr>
                <w:rStyle w:val="SubsectionDateChar"/>
              </w:rPr>
              <w:t xml:space="preserve"> (</w:t>
            </w:r>
            <w:sdt>
              <w:sdtPr>
                <w:rPr>
                  <w:rStyle w:val="SubsectionDateChar"/>
                </w:rPr>
                <w:id w:val="20739090"/>
                <w:placeholder>
                  <w:docPart w:val="DC7628B329694ABEAAE3EED3A8A09324"/>
                </w:placeholder>
                <w:temporary/>
                <w:showingPlcHdr/>
                <w:text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</w:rPr>
                  <w:t>[Type the start date]</w:t>
                </w:r>
              </w:sdtContent>
            </w:sdt>
            <w:r>
              <w:rPr>
                <w:rStyle w:val="SubsectionDateChar"/>
              </w:rPr>
              <w:t xml:space="preserve"> –</w:t>
            </w:r>
            <w:sdt>
              <w:sdtPr>
                <w:rPr>
                  <w:rStyle w:val="SubsectionDateChar"/>
                </w:rPr>
                <w:id w:val="255317619"/>
                <w:placeholder>
                  <w:docPart w:val="8F641C3F7B3C41E78F0D9AF1731D1268"/>
                </w:placeholder>
                <w:temporary/>
                <w:showingPlcHdr/>
                <w:text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</w:rPr>
                  <w:t>[Type the end date]</w:t>
                </w:r>
              </w:sdtContent>
            </w:sdt>
            <w:r>
              <w:rPr>
                <w:rStyle w:val="SubsectionDateChar"/>
              </w:rPr>
              <w:t>)</w:t>
            </w:r>
          </w:p>
          <w:p w14:paraId="0E788D47" w14:textId="77777777" w:rsidR="00F96E5A" w:rsidRDefault="001D2336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C274FC7DF7E949A2B0B49486D2759A43"/>
                </w:placeholder>
                <w:showingPlcHdr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</w:rPr>
                  <w:t>[Type the company name]</w:t>
                </w:r>
              </w:sdtContent>
            </w:sdt>
            <w:r>
              <w:t xml:space="preserve"> </w:t>
            </w:r>
            <w:r>
              <w:rPr>
                <w:rStyle w:val="SubsectionDateChar"/>
              </w:rPr>
              <w:t>(</w:t>
            </w:r>
            <w:sdt>
              <w:sdtPr>
                <w:rPr>
                  <w:rStyle w:val="SubsectionDateChar"/>
                </w:rPr>
                <w:id w:val="326177538"/>
                <w:placeholder>
                  <w:docPart w:val="983FF1D3B1B44091B83E965477C951B4"/>
                </w:placeholder>
                <w:temporary/>
                <w:showingPlcHdr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</w:rPr>
                  <w:t>[Type the company address]</w:t>
                </w:r>
              </w:sdtContent>
            </w:sdt>
            <w:r>
              <w:rPr>
                <w:rStyle w:val="SubsectionDateChar"/>
              </w:rPr>
              <w:t>)</w:t>
            </w:r>
          </w:p>
          <w:sdt>
            <w:sdtPr>
              <w:id w:val="255317442"/>
              <w:placeholder>
                <w:docPart w:val="DB2CDCEEE18C4B66816EF0A2C663F856"/>
              </w:placeholder>
              <w:temporary/>
              <w:showingPlcHdr/>
              <w:text/>
            </w:sdtPr>
            <w:sdtEndPr/>
            <w:sdtContent>
              <w:p w14:paraId="41D094EA" w14:textId="77777777" w:rsidR="00F96E5A" w:rsidRDefault="001D2336">
                <w:pPr>
                  <w:pStyle w:val="SubsectionText"/>
                </w:pPr>
                <w:r>
                  <w:t>[Type job responsibilities]</w:t>
                </w:r>
              </w:p>
            </w:sdtContent>
          </w:sdt>
          <w:p w14:paraId="79EDB0B8" w14:textId="77777777" w:rsidR="00F96E5A" w:rsidRDefault="001D2336">
            <w:pPr>
              <w:pStyle w:val="Section"/>
            </w:pPr>
            <w:r>
              <w:t>Skills</w:t>
            </w:r>
          </w:p>
          <w:sdt>
            <w:sdtPr>
              <w:id w:val="25325252"/>
              <w:placeholder>
                <w:docPart w:val="DB35A49AB629409B9669BA65702A2D16"/>
              </w:placeholder>
              <w:temporary/>
              <w:showingPlcHdr/>
            </w:sdtPr>
            <w:sdtEndPr/>
            <w:sdtContent>
              <w:p w14:paraId="2EA16946" w14:textId="77777777" w:rsidR="00F96E5A" w:rsidRDefault="001D2336">
                <w:pPr>
                  <w:pStyle w:val="ListBullet"/>
                </w:pPr>
                <w:r>
                  <w:t>[Type list of skills]</w:t>
                </w:r>
              </w:p>
            </w:sdtContent>
          </w:sdt>
          <w:p w14:paraId="01506199" w14:textId="77777777" w:rsidR="00F96E5A" w:rsidRDefault="00F96E5A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96E5A" w14:paraId="50951442" w14:textId="77777777">
        <w:trPr>
          <w:trHeight w:val="576"/>
        </w:trPr>
        <w:tc>
          <w:tcPr>
            <w:tcW w:w="9576" w:type="dxa"/>
          </w:tcPr>
          <w:p w14:paraId="0054CEFB" w14:textId="77777777" w:rsidR="00F96E5A" w:rsidRDefault="00F96E5A">
            <w:pPr>
              <w:spacing w:after="0" w:line="240" w:lineRule="auto"/>
            </w:pPr>
          </w:p>
        </w:tc>
      </w:tr>
    </w:tbl>
    <w:p w14:paraId="023714D4" w14:textId="77777777" w:rsidR="00F96E5A" w:rsidRDefault="00F96E5A"/>
    <w:p w14:paraId="1626C82F" w14:textId="77777777" w:rsidR="00F96E5A" w:rsidRDefault="00F96E5A"/>
    <w:sectPr w:rsidR="00F96E5A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C70EC" w14:textId="77777777" w:rsidR="001D2336" w:rsidRDefault="001D2336">
      <w:pPr>
        <w:spacing w:after="0" w:line="240" w:lineRule="auto"/>
      </w:pPr>
      <w:r>
        <w:separator/>
      </w:r>
    </w:p>
  </w:endnote>
  <w:endnote w:type="continuationSeparator" w:id="0">
    <w:p w14:paraId="0E805A44" w14:textId="77777777" w:rsidR="001D2336" w:rsidRDefault="001D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61568" w14:textId="77777777" w:rsidR="00F96E5A" w:rsidRDefault="001D2336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B5DB7" w14:textId="77777777" w:rsidR="00F96E5A" w:rsidRDefault="001D2336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711CE" w14:textId="77777777" w:rsidR="001D2336" w:rsidRDefault="001D2336">
      <w:pPr>
        <w:spacing w:after="0" w:line="240" w:lineRule="auto"/>
      </w:pPr>
      <w:r>
        <w:separator/>
      </w:r>
    </w:p>
  </w:footnote>
  <w:footnote w:type="continuationSeparator" w:id="0">
    <w:p w14:paraId="3523F7BE" w14:textId="77777777" w:rsidR="001D2336" w:rsidRDefault="001D2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031A8" w14:textId="525D421E" w:rsidR="00F96E5A" w:rsidRDefault="001D2336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E4101">
          <w:t>Ankit Kushwaha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B3BDA" w14:textId="6C6B262E" w:rsidR="00F96E5A" w:rsidRDefault="001D2336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E4101">
          <w:t>Ankit Kushwaha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01"/>
    <w:rsid w:val="001D2336"/>
    <w:rsid w:val="00BE4101"/>
    <w:rsid w:val="00F9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D2DB"/>
  <w15:docId w15:val="{DE8C10E3-7F26-47CE-B789-D0046FC6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C1B9278CAF4A4481D8F701F18CF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BD277-5A34-44A5-8740-229FF0FE4612}"/>
      </w:docPartPr>
      <w:docPartBody>
        <w:p w:rsidR="00000000" w:rsidRDefault="00122374">
          <w:pPr>
            <w:pStyle w:val="E0C1B9278CAF4A4481D8F701F18CF68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547C0B52510487F8DD2A8326E48D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9910C-84A5-44BD-A63C-9B950BF9CE30}"/>
      </w:docPartPr>
      <w:docPartBody>
        <w:p w:rsidR="00000000" w:rsidRDefault="00122374">
          <w:pPr>
            <w:pStyle w:val="D547C0B52510487F8DD2A8326E48D071"/>
          </w:pPr>
          <w:r>
            <w:t>[Type your name]</w:t>
          </w:r>
        </w:p>
      </w:docPartBody>
    </w:docPart>
    <w:docPart>
      <w:docPartPr>
        <w:name w:val="827EB1A33CCA49B78C68D899E6D70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B7510-E4F3-466C-8B6B-4AB4F8749CED}"/>
      </w:docPartPr>
      <w:docPartBody>
        <w:p w:rsidR="00000000" w:rsidRDefault="00122374">
          <w:pPr>
            <w:pStyle w:val="827EB1A33CCA49B78C68D899E6D70C37"/>
          </w:pPr>
          <w:r>
            <w:t>[Type your address]</w:t>
          </w:r>
        </w:p>
      </w:docPartBody>
    </w:docPart>
    <w:docPart>
      <w:docPartPr>
        <w:name w:val="37E54371EE904080BA0859D425D64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496BE-A28E-493E-9468-8D1D788D6EE0}"/>
      </w:docPartPr>
      <w:docPartBody>
        <w:p w:rsidR="00000000" w:rsidRDefault="00122374">
          <w:pPr>
            <w:pStyle w:val="37E54371EE904080BA0859D425D644B0"/>
          </w:pPr>
          <w:r>
            <w:t xml:space="preserve">[Type your </w:t>
          </w:r>
          <w:r>
            <w:t>phone number]</w:t>
          </w:r>
        </w:p>
      </w:docPartBody>
    </w:docPart>
    <w:docPart>
      <w:docPartPr>
        <w:name w:val="878BFCCB5B104C41B3CA05B29D76E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84E99-12F8-4E97-B73E-7C58F84B8DDD}"/>
      </w:docPartPr>
      <w:docPartBody>
        <w:p w:rsidR="00000000" w:rsidRDefault="00122374">
          <w:pPr>
            <w:pStyle w:val="878BFCCB5B104C41B3CA05B29D76E62A"/>
          </w:pPr>
          <w:r>
            <w:t>[Type your e-mail address]</w:t>
          </w:r>
        </w:p>
      </w:docPartBody>
    </w:docPart>
    <w:docPart>
      <w:docPartPr>
        <w:name w:val="0549A7B8520F4AC887A59C9A04C0C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3651F-5D77-44E4-9ADB-68AB40F3DCD6}"/>
      </w:docPartPr>
      <w:docPartBody>
        <w:p w:rsidR="00000000" w:rsidRDefault="00122374">
          <w:pPr>
            <w:pStyle w:val="0549A7B8520F4AC887A59C9A04C0C147"/>
          </w:pPr>
          <w:r>
            <w:t>[Type your website]</w:t>
          </w:r>
        </w:p>
      </w:docPartBody>
    </w:docPart>
    <w:docPart>
      <w:docPartPr>
        <w:name w:val="8AEDCF1A6FAC4835AAFD709B2A3E2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EACCD-A143-43D3-8EF7-A72976843DE2}"/>
      </w:docPartPr>
      <w:docPartBody>
        <w:p w:rsidR="00000000" w:rsidRDefault="00122374">
          <w:pPr>
            <w:pStyle w:val="8AEDCF1A6FAC4835AAFD709B2A3E20BA"/>
          </w:pPr>
          <w:r>
            <w:rPr>
              <w:rStyle w:val="PlaceholderText"/>
              <w:color w:val="auto"/>
            </w:rPr>
            <w:t>[Type the objectives]</w:t>
          </w:r>
        </w:p>
      </w:docPartBody>
    </w:docPart>
    <w:docPart>
      <w:docPartPr>
        <w:name w:val="02CAE056C6C248E6B6B0E2A077B9E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75EBD-D451-4CF7-9588-9EC3C0CDE442}"/>
      </w:docPartPr>
      <w:docPartBody>
        <w:p w:rsidR="00000000" w:rsidRDefault="00122374">
          <w:pPr>
            <w:pStyle w:val="02CAE056C6C248E6B6B0E2A077B9E070"/>
          </w:pPr>
          <w:r>
            <w:t>[Type the degree]</w:t>
          </w:r>
        </w:p>
      </w:docPartBody>
    </w:docPart>
    <w:docPart>
      <w:docPartPr>
        <w:name w:val="B3BEF5DE62F4403FA09FC451CD98B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533B7-BE0E-4867-9E10-4A5C399A6878}"/>
      </w:docPartPr>
      <w:docPartBody>
        <w:p w:rsidR="00000000" w:rsidRDefault="00122374">
          <w:pPr>
            <w:pStyle w:val="B3BEF5DE62F4403FA09FC451CD98B499"/>
          </w:pPr>
          <w:r>
            <w:rPr>
              <w:rStyle w:val="SubsectionDateChar"/>
            </w:rPr>
            <w:t>[Type the completion date]</w:t>
          </w:r>
        </w:p>
      </w:docPartBody>
    </w:docPart>
    <w:docPart>
      <w:docPartPr>
        <w:name w:val="B829E94378AD4F0FB18B95F6217F1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D8152-1ED7-4E10-8E54-88BD11CA2B2C}"/>
      </w:docPartPr>
      <w:docPartBody>
        <w:p w:rsidR="00000000" w:rsidRDefault="00122374">
          <w:pPr>
            <w:pStyle w:val="B829E94378AD4F0FB18B95F6217F1F40"/>
          </w:pPr>
          <w:r>
            <w:t>[Type list of accomplishments]</w:t>
          </w:r>
        </w:p>
      </w:docPartBody>
    </w:docPart>
    <w:docPart>
      <w:docPartPr>
        <w:name w:val="9B6FAA23DBF541F3897745C435711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05C22-40CB-4401-9590-8DD3062E15F5}"/>
      </w:docPartPr>
      <w:docPartBody>
        <w:p w:rsidR="00000000" w:rsidRDefault="00122374">
          <w:pPr>
            <w:pStyle w:val="9B6FAA23DBF541F3897745C435711825"/>
          </w:pPr>
          <w:r>
            <w:t>[Type the job title]</w:t>
          </w:r>
        </w:p>
      </w:docPartBody>
    </w:docPart>
    <w:docPart>
      <w:docPartPr>
        <w:name w:val="DC7628B329694ABEAAE3EED3A8A09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03C38-7029-4D3B-BDBD-17EFE736CB05}"/>
      </w:docPartPr>
      <w:docPartBody>
        <w:p w:rsidR="00000000" w:rsidRDefault="00122374">
          <w:pPr>
            <w:pStyle w:val="DC7628B329694ABEAAE3EED3A8A09324"/>
          </w:pPr>
          <w:r>
            <w:rPr>
              <w:rStyle w:val="SubsectionDateChar"/>
            </w:rPr>
            <w:t>[Type the start date]</w:t>
          </w:r>
        </w:p>
      </w:docPartBody>
    </w:docPart>
    <w:docPart>
      <w:docPartPr>
        <w:name w:val="8F641C3F7B3C41E78F0D9AF1731D1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5CB85-F7D8-4CF1-9F67-839AB1721A3F}"/>
      </w:docPartPr>
      <w:docPartBody>
        <w:p w:rsidR="00000000" w:rsidRDefault="00122374">
          <w:pPr>
            <w:pStyle w:val="8F641C3F7B3C41E78F0D9AF1731D1268"/>
          </w:pPr>
          <w:r>
            <w:rPr>
              <w:rStyle w:val="SubsectionDateChar"/>
            </w:rPr>
            <w:t>[Type the end date]</w:t>
          </w:r>
        </w:p>
      </w:docPartBody>
    </w:docPart>
    <w:docPart>
      <w:docPartPr>
        <w:name w:val="C274FC7DF7E949A2B0B49486D2759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4C497-AFFF-4313-89BE-8AD45844B7B5}"/>
      </w:docPartPr>
      <w:docPartBody>
        <w:p w:rsidR="00000000" w:rsidRDefault="00122374">
          <w:pPr>
            <w:pStyle w:val="C274FC7DF7E949A2B0B49486D2759A43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983FF1D3B1B44091B83E965477C95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BF647-06B6-47C3-B02F-8C7096D38E62}"/>
      </w:docPartPr>
      <w:docPartBody>
        <w:p w:rsidR="00000000" w:rsidRDefault="00122374">
          <w:pPr>
            <w:pStyle w:val="983FF1D3B1B44091B83E965477C951B4"/>
          </w:pPr>
          <w:r>
            <w:rPr>
              <w:rStyle w:val="SubsectionDateChar"/>
            </w:rPr>
            <w:t xml:space="preserve">[Type the </w:t>
          </w:r>
          <w:r>
            <w:rPr>
              <w:rStyle w:val="SubsectionDateChar"/>
            </w:rPr>
            <w:t>company address]</w:t>
          </w:r>
        </w:p>
      </w:docPartBody>
    </w:docPart>
    <w:docPart>
      <w:docPartPr>
        <w:name w:val="DB2CDCEEE18C4B66816EF0A2C663F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F8CD7-664B-4C12-85B0-141F0473DDE2}"/>
      </w:docPartPr>
      <w:docPartBody>
        <w:p w:rsidR="00000000" w:rsidRDefault="00122374">
          <w:pPr>
            <w:pStyle w:val="DB2CDCEEE18C4B66816EF0A2C663F856"/>
          </w:pPr>
          <w:r>
            <w:t>[Type job responsibilities]</w:t>
          </w:r>
        </w:p>
      </w:docPartBody>
    </w:docPart>
    <w:docPart>
      <w:docPartPr>
        <w:name w:val="DB35A49AB629409B9669BA65702A2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62CBB-EB94-4C5D-8392-651A91508E26}"/>
      </w:docPartPr>
      <w:docPartBody>
        <w:p w:rsidR="00000000" w:rsidRDefault="00122374">
          <w:pPr>
            <w:pStyle w:val="DB35A49AB629409B9669BA65702A2D16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74"/>
    <w:rsid w:val="0012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E0C1B9278CAF4A4481D8F701F18CF687">
    <w:name w:val="E0C1B9278CAF4A4481D8F701F18CF687"/>
  </w:style>
  <w:style w:type="paragraph" w:customStyle="1" w:styleId="D547C0B52510487F8DD2A8326E48D071">
    <w:name w:val="D547C0B52510487F8DD2A8326E48D071"/>
  </w:style>
  <w:style w:type="paragraph" w:customStyle="1" w:styleId="827EB1A33CCA49B78C68D899E6D70C37">
    <w:name w:val="827EB1A33CCA49B78C68D899E6D70C37"/>
  </w:style>
  <w:style w:type="paragraph" w:customStyle="1" w:styleId="37E54371EE904080BA0859D425D644B0">
    <w:name w:val="37E54371EE904080BA0859D425D644B0"/>
  </w:style>
  <w:style w:type="paragraph" w:customStyle="1" w:styleId="878BFCCB5B104C41B3CA05B29D76E62A">
    <w:name w:val="878BFCCB5B104C41B3CA05B29D76E62A"/>
  </w:style>
  <w:style w:type="paragraph" w:customStyle="1" w:styleId="0549A7B8520F4AC887A59C9A04C0C147">
    <w:name w:val="0549A7B8520F4AC887A59C9A04C0C147"/>
  </w:style>
  <w:style w:type="paragraph" w:customStyle="1" w:styleId="8AEDCF1A6FAC4835AAFD709B2A3E20BA">
    <w:name w:val="8AEDCF1A6FAC4835AAFD709B2A3E20BA"/>
  </w:style>
  <w:style w:type="paragraph" w:customStyle="1" w:styleId="02CAE056C6C248E6B6B0E2A077B9E070">
    <w:name w:val="02CAE056C6C248E6B6B0E2A077B9E070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paragraph" w:customStyle="1" w:styleId="B3BEF5DE62F4403FA09FC451CD98B499">
    <w:name w:val="B3BEF5DE62F4403FA09FC451CD98B499"/>
  </w:style>
  <w:style w:type="paragraph" w:customStyle="1" w:styleId="B829E94378AD4F0FB18B95F6217F1F40">
    <w:name w:val="B829E94378AD4F0FB18B95F6217F1F40"/>
  </w:style>
  <w:style w:type="paragraph" w:customStyle="1" w:styleId="9B6FAA23DBF541F3897745C435711825">
    <w:name w:val="9B6FAA23DBF541F3897745C435711825"/>
  </w:style>
  <w:style w:type="paragraph" w:customStyle="1" w:styleId="DC7628B329694ABEAAE3EED3A8A09324">
    <w:name w:val="DC7628B329694ABEAAE3EED3A8A09324"/>
  </w:style>
  <w:style w:type="paragraph" w:customStyle="1" w:styleId="8F641C3F7B3C41E78F0D9AF1731D1268">
    <w:name w:val="8F641C3F7B3C41E78F0D9AF1731D1268"/>
  </w:style>
  <w:style w:type="paragraph" w:customStyle="1" w:styleId="C274FC7DF7E949A2B0B49486D2759A43">
    <w:name w:val="C274FC7DF7E949A2B0B49486D2759A43"/>
  </w:style>
  <w:style w:type="paragraph" w:customStyle="1" w:styleId="983FF1D3B1B44091B83E965477C951B4">
    <w:name w:val="983FF1D3B1B44091B83E965477C951B4"/>
  </w:style>
  <w:style w:type="paragraph" w:customStyle="1" w:styleId="DB2CDCEEE18C4B66816EF0A2C663F856">
    <w:name w:val="DB2CDCEEE18C4B66816EF0A2C663F856"/>
  </w:style>
  <w:style w:type="paragraph" w:customStyle="1" w:styleId="DB35A49AB629409B9669BA65702A2D16">
    <w:name w:val="DB35A49AB629409B9669BA65702A2D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Ankit Kushwaha</dc:creator>
  <cp:lastModifiedBy>Kumar, Naveen</cp:lastModifiedBy>
  <cp:revision>1</cp:revision>
  <dcterms:created xsi:type="dcterms:W3CDTF">2021-03-04T17:54:00Z</dcterms:created>
  <dcterms:modified xsi:type="dcterms:W3CDTF">2021-03-04T17:56:00Z</dcterms:modified>
</cp:coreProperties>
</file>